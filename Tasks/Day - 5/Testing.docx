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5395B7B4" w14:paraId="75681D91" wp14:textId="087BB8CC">
      <w:pPr>
        <w:pStyle w:val="Title"/>
        <w:jc w:val="center"/>
        <w:rPr>
          <w:color w:val="auto"/>
          <w:sz w:val="32"/>
          <w:szCs w:val="32"/>
        </w:rPr>
      </w:pPr>
      <w:r w:rsidRPr="5395B7B4" w:rsidR="5395B7B4">
        <w:rPr>
          <w:color w:val="auto"/>
          <w:sz w:val="32"/>
          <w:szCs w:val="32"/>
        </w:rPr>
        <w:t>Testing in Python</w:t>
      </w:r>
    </w:p>
    <w:p xmlns:wp14="http://schemas.microsoft.com/office/word/2010/wordml" w:rsidP="5395B7B4" w14:paraId="14485985" wp14:textId="77777777" wp14:noSpellErr="1">
      <w:pPr>
        <w:pStyle w:val="Heading1"/>
        <w:rPr>
          <w:color w:val="auto"/>
        </w:rPr>
      </w:pPr>
      <w:r w:rsidRPr="5395B7B4" w:rsidR="5395B7B4">
        <w:rPr>
          <w:color w:val="auto"/>
        </w:rPr>
        <w:t>What is Testing?</w:t>
      </w:r>
    </w:p>
    <w:p xmlns:wp14="http://schemas.microsoft.com/office/word/2010/wordml" w14:paraId="041CB639" wp14:textId="77777777">
      <w:r>
        <w:t>Testing is the process of evaluating your code to ensure it behaves as expected. It helps in identifying bugs and verifying that the application meets its requirements.</w:t>
      </w:r>
    </w:p>
    <w:p xmlns:wp14="http://schemas.microsoft.com/office/word/2010/wordml" w:rsidP="5395B7B4" w14:paraId="423A1623" wp14:textId="77777777" wp14:noSpellErr="1">
      <w:pPr>
        <w:pStyle w:val="Heading1"/>
        <w:rPr>
          <w:color w:val="auto"/>
        </w:rPr>
      </w:pPr>
      <w:r w:rsidRPr="5395B7B4" w:rsidR="5395B7B4">
        <w:rPr>
          <w:color w:val="auto"/>
        </w:rPr>
        <w:t>Types of Testing</w:t>
      </w:r>
    </w:p>
    <w:p w:rsidR="5395B7B4" w:rsidP="5395B7B4" w:rsidRDefault="5395B7B4" w14:paraId="5C5CBC47" w14:textId="4FAD528B">
      <w:pPr>
        <w:pStyle w:val="Normal"/>
      </w:pPr>
    </w:p>
    <w:p xmlns:wp14="http://schemas.microsoft.com/office/word/2010/wordml" w14:paraId="2760E5D9" wp14:textId="7EFF168E">
      <w:pPr>
        <w:pStyle w:val="ListNumber"/>
        <w:rPr/>
      </w:pPr>
      <w:r w:rsidR="5395B7B4">
        <w:rPr/>
        <w:t>Manual Testing</w:t>
      </w:r>
    </w:p>
    <w:p xmlns:wp14="http://schemas.microsoft.com/office/word/2010/wordml" w14:paraId="033DF18C" wp14:textId="77777777">
      <w:r>
        <w:t>Performed by a human without using tools.</w:t>
      </w:r>
      <w:r>
        <w:br/>
      </w:r>
      <w:r>
        <w:t>Time-consuming and error-prone.</w:t>
      </w:r>
    </w:p>
    <w:p xmlns:wp14="http://schemas.microsoft.com/office/word/2010/wordml" w14:paraId="1534AFE8" wp14:textId="6F3053C0">
      <w:pPr>
        <w:pStyle w:val="ListNumber"/>
        <w:rPr/>
      </w:pPr>
      <w:r w:rsidR="5395B7B4">
        <w:rPr/>
        <w:t>Automated Testing</w:t>
      </w:r>
    </w:p>
    <w:p xmlns:wp14="http://schemas.microsoft.com/office/word/2010/wordml" w14:paraId="67F3FFA1" wp14:textId="77777777">
      <w:r>
        <w:t>Done using scripts and tools.</w:t>
      </w:r>
      <w:r>
        <w:br/>
      </w:r>
      <w:r>
        <w:t>Faster, repeatable, and more reliable.</w:t>
      </w:r>
    </w:p>
    <w:p xmlns:wp14="http://schemas.microsoft.com/office/word/2010/wordml" w:rsidP="5395B7B4" w14:paraId="211A3C7B" wp14:textId="77777777" wp14:noSpellErr="1">
      <w:pPr>
        <w:pStyle w:val="Heading1"/>
        <w:rPr>
          <w:color w:val="auto"/>
        </w:rPr>
      </w:pPr>
      <w:r w:rsidRPr="5395B7B4" w:rsidR="5395B7B4">
        <w:rPr>
          <w:color w:val="auto"/>
        </w:rPr>
        <w:t>Common Testing Types in Python</w:t>
      </w:r>
    </w:p>
    <w:p xmlns:wp14="http://schemas.microsoft.com/office/word/2010/wordml" w:rsidP="5395B7B4" w14:paraId="41D86741" wp14:textId="77777777" wp14:noSpellErr="1">
      <w:pPr>
        <w:pStyle w:val="ListNumber"/>
        <w:numPr>
          <w:ilvl w:val="0"/>
          <w:numId w:val="0"/>
        </w:numPr>
        <w:ind w:left="0"/>
      </w:pPr>
      <w:r w:rsidR="5395B7B4">
        <w:rPr/>
        <w:t>1. Unit Testing</w:t>
      </w:r>
    </w:p>
    <w:p xmlns:wp14="http://schemas.microsoft.com/office/word/2010/wordml" w14:paraId="63396E49" wp14:textId="77777777">
      <w:r>
        <w:t>Tests individual components (functions/methods).</w:t>
      </w:r>
      <w:r>
        <w:br/>
      </w:r>
      <w:r>
        <w:t>Tools: unittest, pytest</w:t>
      </w:r>
    </w:p>
    <w:p xmlns:wp14="http://schemas.microsoft.com/office/word/2010/wordml" w:rsidP="5395B7B4" w14:paraId="4C2E9410" wp14:textId="77777777" wp14:noSpellErr="1">
      <w:pPr>
        <w:pStyle w:val="ListNumber"/>
        <w:numPr>
          <w:ilvl w:val="0"/>
          <w:numId w:val="0"/>
        </w:numPr>
        <w:ind w:left="0"/>
      </w:pPr>
      <w:r w:rsidR="5395B7B4">
        <w:rPr/>
        <w:t>2. Integration Testing</w:t>
      </w:r>
    </w:p>
    <w:p xmlns:wp14="http://schemas.microsoft.com/office/word/2010/wordml" w14:paraId="6D1D753B" wp14:textId="77777777">
      <w:r>
        <w:t>Tests how different modules work together.</w:t>
      </w:r>
      <w:r>
        <w:br/>
      </w:r>
      <w:r>
        <w:t>Tools: pytest, unittest, nose2</w:t>
      </w:r>
    </w:p>
    <w:p xmlns:wp14="http://schemas.microsoft.com/office/word/2010/wordml" w:rsidP="5395B7B4" w14:paraId="66C1943B" wp14:textId="77777777" wp14:noSpellErr="1">
      <w:pPr>
        <w:pStyle w:val="ListNumber"/>
        <w:numPr>
          <w:ilvl w:val="0"/>
          <w:numId w:val="0"/>
        </w:numPr>
        <w:ind w:left="0"/>
      </w:pPr>
      <w:r w:rsidR="5395B7B4">
        <w:rPr/>
        <w:t>3. Functional Testing</w:t>
      </w:r>
    </w:p>
    <w:p xmlns:wp14="http://schemas.microsoft.com/office/word/2010/wordml" w14:paraId="40C02CEE" wp14:textId="77777777">
      <w:r>
        <w:t>Validates the software against functional requirements.</w:t>
      </w:r>
      <w:r>
        <w:br/>
      </w:r>
      <w:r>
        <w:t>Tools: pytest, behave (for BDD)</w:t>
      </w:r>
    </w:p>
    <w:p xmlns:wp14="http://schemas.microsoft.com/office/word/2010/wordml" w:rsidP="5395B7B4" w14:paraId="3343196D" wp14:textId="77777777" wp14:noSpellErr="1">
      <w:pPr>
        <w:pStyle w:val="ListNumber"/>
        <w:numPr>
          <w:ilvl w:val="0"/>
          <w:numId w:val="0"/>
        </w:numPr>
        <w:ind w:left="0"/>
      </w:pPr>
      <w:r w:rsidR="5395B7B4">
        <w:rPr/>
        <w:t>4. System Testing</w:t>
      </w:r>
    </w:p>
    <w:p xmlns:wp14="http://schemas.microsoft.com/office/word/2010/wordml" w14:paraId="18A16894" wp14:textId="77777777">
      <w:r w:rsidR="5395B7B4">
        <w:rPr/>
        <w:t>Tests the complete integrated system.</w:t>
      </w:r>
      <w:r>
        <w:br/>
      </w:r>
      <w:r w:rsidR="5395B7B4">
        <w:rPr/>
        <w:t>Ensures all modules work together correctly.</w:t>
      </w:r>
    </w:p>
    <w:p w:rsidR="5395B7B4" w:rsidP="5395B7B4" w:rsidRDefault="5395B7B4" w14:paraId="2DE6E858" w14:textId="04D58F15">
      <w:pPr>
        <w:pStyle w:val="ListNumber"/>
        <w:numPr>
          <w:ilvl w:val="0"/>
          <w:numId w:val="0"/>
        </w:numPr>
        <w:ind w:left="0"/>
      </w:pPr>
    </w:p>
    <w:p w:rsidR="5395B7B4" w:rsidP="5395B7B4" w:rsidRDefault="5395B7B4" w14:paraId="43966A6B" w14:textId="5F491AC3">
      <w:pPr>
        <w:pStyle w:val="ListNumber"/>
        <w:numPr>
          <w:ilvl w:val="0"/>
          <w:numId w:val="0"/>
        </w:numPr>
        <w:ind w:left="0"/>
      </w:pPr>
    </w:p>
    <w:p xmlns:wp14="http://schemas.microsoft.com/office/word/2010/wordml" w:rsidP="5395B7B4" w14:paraId="08FF5757" wp14:textId="77777777" wp14:noSpellErr="1">
      <w:pPr>
        <w:pStyle w:val="ListNumber"/>
        <w:numPr>
          <w:ilvl w:val="0"/>
          <w:numId w:val="0"/>
        </w:numPr>
        <w:ind w:left="0"/>
      </w:pPr>
      <w:r w:rsidR="5395B7B4">
        <w:rPr/>
        <w:t>5. Acceptance Testing</w:t>
      </w:r>
    </w:p>
    <w:p xmlns:wp14="http://schemas.microsoft.com/office/word/2010/wordml" w14:paraId="31CEE24F" wp14:textId="77777777">
      <w:r>
        <w:t>Verifies the system meets business requirements.</w:t>
      </w:r>
      <w:r>
        <w:br/>
      </w:r>
      <w:r>
        <w:t>Usually done by clients.</w:t>
      </w:r>
    </w:p>
    <w:p xmlns:wp14="http://schemas.microsoft.com/office/word/2010/wordml" w:rsidP="5395B7B4" w14:paraId="1E839847" wp14:textId="77777777" wp14:noSpellErr="1">
      <w:pPr>
        <w:pStyle w:val="ListNumber"/>
        <w:numPr>
          <w:ilvl w:val="0"/>
          <w:numId w:val="0"/>
        </w:numPr>
        <w:ind w:left="0"/>
      </w:pPr>
      <w:r w:rsidR="5395B7B4">
        <w:rPr/>
        <w:t>6. Regression Testing</w:t>
      </w:r>
    </w:p>
    <w:p xmlns:wp14="http://schemas.microsoft.com/office/word/2010/wordml" w14:paraId="2CD633F3" wp14:textId="77777777">
      <w:r>
        <w:t>Ensures new code changes don’t break existing features.</w:t>
      </w:r>
    </w:p>
    <w:p xmlns:wp14="http://schemas.microsoft.com/office/word/2010/wordml" w:rsidP="5395B7B4" w14:paraId="1114F33A" wp14:textId="77777777" wp14:noSpellErr="1">
      <w:pPr>
        <w:pStyle w:val="ListNumber"/>
        <w:numPr>
          <w:ilvl w:val="0"/>
          <w:numId w:val="0"/>
        </w:numPr>
        <w:ind w:left="0"/>
      </w:pPr>
      <w:r w:rsidR="5395B7B4">
        <w:rPr/>
        <w:t>7. Smoke Testing</w:t>
      </w:r>
    </w:p>
    <w:p xmlns:wp14="http://schemas.microsoft.com/office/word/2010/wordml" w14:paraId="0C2389E3" wp14:textId="77777777">
      <w:r>
        <w:t>Basic tests to check whether the application is stable.</w:t>
      </w:r>
    </w:p>
    <w:p xmlns:wp14="http://schemas.microsoft.com/office/word/2010/wordml" w:rsidP="5395B7B4" w14:paraId="18D47865" wp14:textId="77777777" wp14:noSpellErr="1">
      <w:pPr>
        <w:pStyle w:val="ListNumber"/>
        <w:numPr>
          <w:ilvl w:val="0"/>
          <w:numId w:val="0"/>
        </w:numPr>
        <w:ind w:left="0"/>
      </w:pPr>
      <w:r w:rsidR="5395B7B4">
        <w:rPr/>
        <w:t>8. Performance Testing</w:t>
      </w:r>
    </w:p>
    <w:p xmlns:wp14="http://schemas.microsoft.com/office/word/2010/wordml" w14:paraId="0DE8A05B" wp14:textId="77777777">
      <w:r>
        <w:t>Checks speed, scalability, and stability.</w:t>
      </w:r>
      <w:r>
        <w:br/>
      </w:r>
      <w:r>
        <w:t>Tools: locust, JMeter</w:t>
      </w:r>
    </w:p>
    <w:p xmlns:wp14="http://schemas.microsoft.com/office/word/2010/wordml" w:rsidP="5395B7B4" w14:paraId="512D06C2" wp14:textId="77777777" wp14:noSpellErr="1">
      <w:pPr>
        <w:pStyle w:val="ListNumber"/>
        <w:numPr>
          <w:ilvl w:val="0"/>
          <w:numId w:val="0"/>
        </w:numPr>
        <w:ind w:left="0"/>
      </w:pPr>
      <w:r w:rsidR="5395B7B4">
        <w:rPr/>
        <w:t>9. Load Testing</w:t>
      </w:r>
    </w:p>
    <w:p xmlns:wp14="http://schemas.microsoft.com/office/word/2010/wordml" w14:paraId="72C89175" wp14:textId="77777777">
      <w:r>
        <w:t>Checks how the system handles a large number of users.</w:t>
      </w:r>
    </w:p>
    <w:p xmlns:wp14="http://schemas.microsoft.com/office/word/2010/wordml" w:rsidP="5395B7B4" w14:paraId="20CCC23F" wp14:textId="77777777" wp14:noSpellErr="1">
      <w:pPr>
        <w:pStyle w:val="ListNumber"/>
        <w:numPr>
          <w:ilvl w:val="0"/>
          <w:numId w:val="0"/>
        </w:numPr>
        <w:ind w:left="0"/>
      </w:pPr>
      <w:r w:rsidR="5395B7B4">
        <w:rPr/>
        <w:t>10. Stress Testing</w:t>
      </w:r>
    </w:p>
    <w:p xmlns:wp14="http://schemas.microsoft.com/office/word/2010/wordml" w14:paraId="5BDCFD88" wp14:textId="77777777">
      <w:r>
        <w:t>Tests the limits of the system under extreme conditions.</w:t>
      </w:r>
    </w:p>
    <w:p xmlns:wp14="http://schemas.microsoft.com/office/word/2010/wordml" w14:paraId="1B3FCD60" wp14:textId="77777777">
      <w:pPr>
        <w:pStyle w:val="Heading1"/>
      </w:pPr>
      <w:r>
        <w:t>Popular Python Testing Frameworks</w:t>
      </w:r>
    </w:p>
    <w:p xmlns:wp14="http://schemas.microsoft.com/office/word/2010/wordml" w14:paraId="55F660F6" wp14:textId="77777777">
      <w:pPr>
        <w:pStyle w:val="ListBullet"/>
      </w:pPr>
      <w:r>
        <w:t>unittest – Built-in, xUnit-style</w:t>
      </w:r>
    </w:p>
    <w:p xmlns:wp14="http://schemas.microsoft.com/office/word/2010/wordml" w14:paraId="73943EEC" wp14:textId="77777777">
      <w:pPr>
        <w:pStyle w:val="ListBullet"/>
      </w:pPr>
      <w:r>
        <w:t>pytest – Powerful and popular third-party tool</w:t>
      </w:r>
    </w:p>
    <w:p xmlns:wp14="http://schemas.microsoft.com/office/word/2010/wordml" w14:paraId="19EAFBBA" wp14:textId="77777777">
      <w:pPr>
        <w:pStyle w:val="ListBullet"/>
      </w:pPr>
      <w:r>
        <w:t>nose2 – Successor to nose</w:t>
      </w:r>
    </w:p>
    <w:p xmlns:wp14="http://schemas.microsoft.com/office/word/2010/wordml" w14:paraId="044DBCFE" wp14:textId="77777777">
      <w:pPr>
        <w:pStyle w:val="ListBullet"/>
      </w:pPr>
      <w:r>
        <w:t>doctest – Tests embedded in documentation</w:t>
      </w:r>
    </w:p>
    <w:p xmlns:wp14="http://schemas.microsoft.com/office/word/2010/wordml" w14:paraId="599DF5A2" wp14:textId="77777777">
      <w:pPr>
        <w:pStyle w:val="ListBullet"/>
      </w:pPr>
      <w:r>
        <w:t>tox – Automates testing in multiple environments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407DCA"/>
    <w:rsid w:val="17CB39F0"/>
    <w:rsid w:val="5395B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83A28212-73E9-4081-BB8C-475DF9281A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Praveen P</lastModifiedBy>
  <revision>2</revision>
  <dcterms:created xsi:type="dcterms:W3CDTF">2013-12-23T23:15:00.0000000Z</dcterms:created>
  <dcterms:modified xsi:type="dcterms:W3CDTF">2025-05-17T08:15:05.9398268Z</dcterms:modified>
  <category/>
</coreProperties>
</file>