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091DF073" w14:paraId="45568FC3" wp14:textId="77777777" wp14:noSpellErr="1">
      <w:pPr>
        <w:pStyle w:val="Title"/>
        <w:rPr>
          <w:color w:val="auto"/>
          <w:sz w:val="32"/>
          <w:szCs w:val="32"/>
        </w:rPr>
      </w:pPr>
      <w:r w:rsidRPr="091DF073" w:rsidR="091DF073">
        <w:rPr>
          <w:color w:val="auto"/>
          <w:sz w:val="32"/>
          <w:szCs w:val="32"/>
        </w:rPr>
        <w:t>Data Serialization: Basics, Advantages, and Disadvantages</w:t>
      </w:r>
    </w:p>
    <w:p xmlns:wp14="http://schemas.microsoft.com/office/word/2010/wordml" w:rsidP="091DF073" w14:paraId="5E30E716" wp14:textId="77777777" wp14:noSpellErr="1">
      <w:pPr>
        <w:pStyle w:val="Heading1"/>
        <w:rPr>
          <w:color w:val="auto"/>
        </w:rPr>
      </w:pPr>
      <w:r w:rsidRPr="091DF073" w:rsidR="091DF073">
        <w:rPr>
          <w:color w:val="auto"/>
        </w:rPr>
        <w:t>What is Data Serialization?</w:t>
      </w:r>
    </w:p>
    <w:p xmlns:wp14="http://schemas.microsoft.com/office/word/2010/wordml" w14:paraId="3B7A6D61" wp14:textId="77777777">
      <w:r>
        <w:t>Data serialization is the process of converting data structures or objects into a format that can be stored or transmitted and reconstructed later. Common serialization formats include JSON, XML, YAML, and binary formats like Protocol Buffers and MessagePack.</w:t>
      </w:r>
    </w:p>
    <w:p xmlns:wp14="http://schemas.microsoft.com/office/word/2010/wordml" w:rsidP="091DF073" w14:paraId="5442ED70" wp14:textId="77777777" wp14:noSpellErr="1">
      <w:pPr>
        <w:pStyle w:val="Heading1"/>
        <w:rPr>
          <w:color w:val="auto"/>
        </w:rPr>
      </w:pPr>
      <w:r w:rsidRPr="091DF073" w:rsidR="091DF073">
        <w:rPr>
          <w:color w:val="auto"/>
        </w:rPr>
        <w:t>Advantages of Data Serialization</w:t>
      </w:r>
    </w:p>
    <w:p xmlns:wp14="http://schemas.microsoft.com/office/word/2010/wordml" w14:paraId="4FFF01B7" wp14:textId="77777777">
      <w:r>
        <w:t>- Facilitates data storage: Serialized data can be stored in files or databases for later use.</w:t>
      </w:r>
      <w:r>
        <w:br/>
      </w:r>
      <w:r>
        <w:t>- Supports data transmission: Enables the transfer of structured data over networks (e.g., API communication).</w:t>
      </w:r>
      <w:r>
        <w:br/>
      </w:r>
      <w:r>
        <w:t>- Interoperability: Allows data sharing across different programming languages and platforms.</w:t>
      </w:r>
      <w:r>
        <w:br/>
      </w:r>
      <w:r>
        <w:t>- Persistence: Maintains the state of objects between different sessions or systems.</w:t>
      </w:r>
      <w:r>
        <w:br/>
      </w:r>
      <w:r>
        <w:t>- Efficiency: Binary formats can reduce data size and speed up data transmission.</w:t>
      </w:r>
    </w:p>
    <w:p xmlns:wp14="http://schemas.microsoft.com/office/word/2010/wordml" w:rsidP="091DF073" w14:paraId="0F260AB0" wp14:textId="77777777" wp14:noSpellErr="1">
      <w:pPr>
        <w:pStyle w:val="Heading1"/>
        <w:rPr>
          <w:color w:val="auto"/>
        </w:rPr>
      </w:pPr>
      <w:r w:rsidRPr="091DF073" w:rsidR="091DF073">
        <w:rPr>
          <w:color w:val="auto"/>
        </w:rPr>
        <w:t>Disadvantages of Data Serialization</w:t>
      </w:r>
    </w:p>
    <w:p xmlns:wp14="http://schemas.microsoft.com/office/word/2010/wordml" w14:paraId="00EBF0E1" wp14:textId="77777777">
      <w:r>
        <w:t>- Security risks: Deserializing untrusted data can expose applications to attacks like code execution.</w:t>
      </w:r>
      <w:r>
        <w:br/>
      </w:r>
      <w:r>
        <w:t>- Format compatibility: Changes in data structure can lead to incompatibility issues.</w:t>
      </w:r>
      <w:r>
        <w:br/>
      </w:r>
      <w:r>
        <w:t>- Performance overhead: Serialization and deserialization can consume CPU resources.</w:t>
      </w:r>
      <w:r>
        <w:br/>
      </w:r>
      <w:r>
        <w:t>- Complexity: Custom serialization logic might be needed for complex objects.</w:t>
      </w:r>
      <w:r>
        <w:br/>
      </w:r>
      <w:r>
        <w:t>- Data bloat: Text-based formats like XML or JSON may increase data size compared to binary.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1DF073"/>
    <w:rsid w:val="3701110E"/>
    <w:rsid w:val="7759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73DBE73E-06FB-43B5-8456-299A7A4FE7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Praveen P</lastModifiedBy>
  <revision>2</revision>
  <dcterms:created xsi:type="dcterms:W3CDTF">2013-12-23T23:15:00.0000000Z</dcterms:created>
  <dcterms:modified xsi:type="dcterms:W3CDTF">2025-05-17T08:03:35.6417970Z</dcterms:modified>
  <category/>
</coreProperties>
</file>