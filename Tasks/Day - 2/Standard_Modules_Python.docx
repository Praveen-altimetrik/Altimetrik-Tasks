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7EE96F90" w14:paraId="03BA61DF" wp14:textId="77777777" wp14:noSpellErr="1">
      <w:pPr>
        <w:pStyle w:val="Title"/>
        <w:rPr>
          <w:color w:val="auto"/>
          <w:sz w:val="32"/>
          <w:szCs w:val="32"/>
          <w:highlight w:val="yellow"/>
        </w:rPr>
      </w:pPr>
      <w:r w:rsidRPr="7EE96F90" w:rsidR="7EE96F90">
        <w:rPr>
          <w:color w:val="auto"/>
          <w:sz w:val="32"/>
          <w:szCs w:val="32"/>
        </w:rPr>
        <w:t>S</w:t>
      </w:r>
      <w:r w:rsidRPr="7EE96F90" w:rsidR="7EE96F90">
        <w:rPr>
          <w:color w:val="auto"/>
          <w:sz w:val="32"/>
          <w:szCs w:val="32"/>
          <w:highlight w:val="yellow"/>
        </w:rPr>
        <w:t>tandard Python Modules and Their Usage</w:t>
      </w:r>
    </w:p>
    <w:p xmlns:wp14="http://schemas.microsoft.com/office/word/2010/wordml" w:rsidP="7EE96F90" w14:paraId="02B7ADDA" wp14:textId="77777777" wp14:noSpellErr="1">
      <w:pPr>
        <w:pStyle w:val="Heading2"/>
        <w:rPr>
          <w:color w:val="auto"/>
        </w:rPr>
      </w:pPr>
      <w:r w:rsidRPr="7EE96F90" w:rsidR="7EE96F90">
        <w:rPr>
          <w:color w:val="auto"/>
        </w:rPr>
        <w:t>os</w:t>
      </w:r>
    </w:p>
    <w:p xmlns:wp14="http://schemas.microsoft.com/office/word/2010/wordml" w14:paraId="45FB99E5" wp14:textId="77777777">
      <w:r>
        <w:t>Provides functions to interact with the operating system, such as file and directory operations.</w:t>
      </w:r>
    </w:p>
    <w:p xmlns:wp14="http://schemas.microsoft.com/office/word/2010/wordml" w:rsidP="7EE96F90" w14:paraId="4F099088" wp14:textId="77777777" wp14:noSpellErr="1">
      <w:pPr>
        <w:pStyle w:val="Heading2"/>
        <w:rPr>
          <w:color w:val="auto"/>
        </w:rPr>
      </w:pPr>
      <w:r w:rsidRPr="7EE96F90" w:rsidR="7EE96F90">
        <w:rPr>
          <w:color w:val="auto"/>
        </w:rPr>
        <w:t>sys</w:t>
      </w:r>
    </w:p>
    <w:p xmlns:wp14="http://schemas.microsoft.com/office/word/2010/wordml" w14:paraId="305D4F64" wp14:textId="77777777">
      <w:r>
        <w:t>Provides access to system-specific parameters and functions.</w:t>
      </w:r>
    </w:p>
    <w:p xmlns:wp14="http://schemas.microsoft.com/office/word/2010/wordml" w:rsidP="7EE96F90" w14:paraId="73F326EC" wp14:textId="77777777" wp14:noSpellErr="1">
      <w:pPr>
        <w:pStyle w:val="Heading2"/>
        <w:rPr>
          <w:color w:val="auto"/>
        </w:rPr>
      </w:pPr>
      <w:r w:rsidRPr="7EE96F90" w:rsidR="7EE96F90">
        <w:rPr>
          <w:color w:val="auto"/>
        </w:rPr>
        <w:t>math</w:t>
      </w:r>
    </w:p>
    <w:p xmlns:wp14="http://schemas.microsoft.com/office/word/2010/wordml" w14:paraId="09EFD070" wp14:textId="77777777">
      <w:r>
        <w:t>Provides mathematical functions like sqrt, sin, cos, and constants like pi.</w:t>
      </w:r>
    </w:p>
    <w:p xmlns:wp14="http://schemas.microsoft.com/office/word/2010/wordml" w:rsidP="7EE96F90" w14:paraId="10EFD023" wp14:textId="77777777" wp14:noSpellErr="1">
      <w:pPr>
        <w:pStyle w:val="Heading2"/>
        <w:rPr>
          <w:color w:val="auto"/>
        </w:rPr>
      </w:pPr>
      <w:r w:rsidRPr="7EE96F90" w:rsidR="7EE96F90">
        <w:rPr>
          <w:color w:val="auto"/>
        </w:rPr>
        <w:t>datetime</w:t>
      </w:r>
    </w:p>
    <w:p xmlns:wp14="http://schemas.microsoft.com/office/word/2010/wordml" w14:paraId="3B174753" wp14:textId="77777777">
      <w:r>
        <w:t>Supplies classes for manipulating dates and times.</w:t>
      </w:r>
    </w:p>
    <w:p xmlns:wp14="http://schemas.microsoft.com/office/word/2010/wordml" w:rsidP="7EE96F90" w14:paraId="3CEE6438" wp14:textId="77777777" wp14:noSpellErr="1">
      <w:pPr>
        <w:pStyle w:val="Heading2"/>
        <w:rPr>
          <w:color w:val="auto"/>
        </w:rPr>
      </w:pPr>
      <w:r w:rsidRPr="7EE96F90" w:rsidR="7EE96F90">
        <w:rPr>
          <w:color w:val="auto"/>
        </w:rPr>
        <w:t>random</w:t>
      </w:r>
    </w:p>
    <w:p xmlns:wp14="http://schemas.microsoft.com/office/word/2010/wordml" w14:paraId="4586F9F5" wp14:textId="77777777">
      <w:r>
        <w:t>Generates pseudo-random numbers for various distributions.</w:t>
      </w:r>
    </w:p>
    <w:p xmlns:wp14="http://schemas.microsoft.com/office/word/2010/wordml" w:rsidP="7EE96F90" w14:paraId="7C193A1F" wp14:textId="77777777" wp14:noSpellErr="1">
      <w:pPr>
        <w:pStyle w:val="Heading2"/>
        <w:rPr>
          <w:color w:val="auto"/>
        </w:rPr>
      </w:pPr>
      <w:r w:rsidRPr="7EE96F90" w:rsidR="7EE96F90">
        <w:rPr>
          <w:color w:val="auto"/>
        </w:rPr>
        <w:t>json</w:t>
      </w:r>
    </w:p>
    <w:p xmlns:wp14="http://schemas.microsoft.com/office/word/2010/wordml" w14:paraId="7B1BE356" wp14:textId="77777777">
      <w:r>
        <w:t>Enables parsing and writing JSON data.</w:t>
      </w:r>
    </w:p>
    <w:p xmlns:wp14="http://schemas.microsoft.com/office/word/2010/wordml" w:rsidP="7EE96F90" w14:paraId="02F14ECD" wp14:textId="77777777" wp14:noSpellErr="1">
      <w:pPr>
        <w:pStyle w:val="Heading2"/>
        <w:rPr>
          <w:color w:val="auto"/>
        </w:rPr>
      </w:pPr>
      <w:r w:rsidRPr="7EE96F90" w:rsidR="7EE96F90">
        <w:rPr>
          <w:color w:val="auto"/>
        </w:rPr>
        <w:t>re</w:t>
      </w:r>
    </w:p>
    <w:p xmlns:wp14="http://schemas.microsoft.com/office/word/2010/wordml" w14:paraId="36A339D4" wp14:textId="77777777">
      <w:r>
        <w:t>Supports regular expressions for string matching and manipulation.</w:t>
      </w:r>
    </w:p>
    <w:p xmlns:wp14="http://schemas.microsoft.com/office/word/2010/wordml" w:rsidP="7EE96F90" w14:paraId="30611D33" wp14:textId="77777777" wp14:noSpellErr="1">
      <w:pPr>
        <w:pStyle w:val="Heading2"/>
        <w:rPr>
          <w:color w:val="auto"/>
        </w:rPr>
      </w:pPr>
      <w:r w:rsidRPr="7EE96F90" w:rsidR="7EE96F90">
        <w:rPr>
          <w:color w:val="auto"/>
        </w:rPr>
        <w:t>time</w:t>
      </w:r>
    </w:p>
    <w:p xmlns:wp14="http://schemas.microsoft.com/office/word/2010/wordml" w14:paraId="239ACD1F" wp14:textId="77777777">
      <w:r>
        <w:t>Provides functions for working with time and timing operations.</w:t>
      </w:r>
    </w:p>
    <w:p xmlns:wp14="http://schemas.microsoft.com/office/word/2010/wordml" w:rsidP="7EE96F90" w14:paraId="3D28915B" wp14:textId="77777777" wp14:noSpellErr="1">
      <w:pPr>
        <w:pStyle w:val="Heading2"/>
        <w:rPr>
          <w:color w:val="auto"/>
        </w:rPr>
      </w:pPr>
      <w:r w:rsidRPr="7EE96F90" w:rsidR="7EE96F90">
        <w:rPr>
          <w:color w:val="auto"/>
        </w:rPr>
        <w:t>collections</w:t>
      </w:r>
    </w:p>
    <w:p xmlns:wp14="http://schemas.microsoft.com/office/word/2010/wordml" w14:paraId="4C5CB7A3" wp14:textId="77777777">
      <w:r>
        <w:t>Implements specialized container datatypes like namedtuple, deque, and defaultdict.</w:t>
      </w:r>
    </w:p>
    <w:p xmlns:wp14="http://schemas.microsoft.com/office/word/2010/wordml" w:rsidP="7EE96F90" w14:paraId="35A83CF6" wp14:textId="77777777" wp14:noSpellErr="1">
      <w:pPr>
        <w:pStyle w:val="Heading2"/>
        <w:rPr>
          <w:color w:val="auto"/>
        </w:rPr>
      </w:pPr>
      <w:r w:rsidRPr="7EE96F90" w:rsidR="7EE96F90">
        <w:rPr>
          <w:color w:val="auto"/>
        </w:rPr>
        <w:t>itertools</w:t>
      </w:r>
    </w:p>
    <w:p xmlns:wp14="http://schemas.microsoft.com/office/word/2010/wordml" w14:paraId="3A179D6C" wp14:textId="77777777">
      <w:r>
        <w:t>Provides functions for creating iterators for efficient looping.</w:t>
      </w:r>
    </w:p>
    <w:p xmlns:wp14="http://schemas.microsoft.com/office/word/2010/wordml" w:rsidP="7EE96F90" w14:paraId="36D7B26F" wp14:textId="77777777" wp14:noSpellErr="1">
      <w:pPr>
        <w:pStyle w:val="Heading2"/>
        <w:rPr>
          <w:color w:val="auto"/>
        </w:rPr>
      </w:pPr>
      <w:r w:rsidRPr="7EE96F90" w:rsidR="7EE96F90">
        <w:rPr>
          <w:color w:val="auto"/>
        </w:rPr>
        <w:t>functools</w:t>
      </w:r>
    </w:p>
    <w:p xmlns:wp14="http://schemas.microsoft.com/office/word/2010/wordml" w14:paraId="5F620AC5" wp14:textId="77777777">
      <w:r>
        <w:t>Higher-order functions for functional programming, like reduce, partial, and lru_cache.</w:t>
      </w:r>
    </w:p>
    <w:p xmlns:wp14="http://schemas.microsoft.com/office/word/2010/wordml" w:rsidP="7EE96F90" w14:paraId="76E87022" wp14:textId="77777777" wp14:noSpellErr="1">
      <w:pPr>
        <w:pStyle w:val="Heading2"/>
        <w:rPr>
          <w:color w:val="auto"/>
        </w:rPr>
      </w:pPr>
      <w:r w:rsidRPr="7EE96F90" w:rsidR="7EE96F90">
        <w:rPr>
          <w:color w:val="auto"/>
        </w:rPr>
        <w:t>subprocess</w:t>
      </w:r>
    </w:p>
    <w:p xmlns:wp14="http://schemas.microsoft.com/office/word/2010/wordml" w14:paraId="407A02EC" wp14:textId="77777777">
      <w:r>
        <w:t>Allows spawning new processes, connecting to their input/output/error pipes.</w:t>
      </w:r>
    </w:p>
    <w:p xmlns:wp14="http://schemas.microsoft.com/office/word/2010/wordml" w:rsidP="7EE96F90" w14:paraId="1DF3FBA6" wp14:textId="77777777" wp14:noSpellErr="1">
      <w:pPr>
        <w:pStyle w:val="Heading2"/>
        <w:rPr>
          <w:color w:val="auto"/>
        </w:rPr>
      </w:pPr>
      <w:r w:rsidRPr="7EE96F90" w:rsidR="7EE96F90">
        <w:rPr>
          <w:color w:val="auto"/>
        </w:rPr>
        <w:t>shutil</w:t>
      </w:r>
    </w:p>
    <w:p xmlns:wp14="http://schemas.microsoft.com/office/word/2010/wordml" w14:paraId="1BE1B4CA" wp14:textId="77777777">
      <w:r>
        <w:t>Provides a higher-level interface for file operations like copying and archiving.</w:t>
      </w:r>
    </w:p>
    <w:p xmlns:wp14="http://schemas.microsoft.com/office/word/2010/wordml" w:rsidP="7EE96F90" w14:paraId="00AD99FA" wp14:textId="77777777" wp14:noSpellErr="1">
      <w:pPr>
        <w:pStyle w:val="Heading2"/>
        <w:rPr>
          <w:color w:val="auto"/>
        </w:rPr>
      </w:pPr>
      <w:r w:rsidR="7EE96F90">
        <w:rPr/>
        <w:t>l</w:t>
      </w:r>
      <w:r w:rsidRPr="7EE96F90" w:rsidR="7EE96F90">
        <w:rPr>
          <w:color w:val="auto"/>
        </w:rPr>
        <w:t>ogging</w:t>
      </w:r>
    </w:p>
    <w:p xmlns:wp14="http://schemas.microsoft.com/office/word/2010/wordml" w14:paraId="0374BA57" wp14:textId="77777777">
      <w:r>
        <w:t>Provides a flexible framework for emitting log messages from Python programs.</w:t>
      </w:r>
    </w:p>
    <w:p xmlns:wp14="http://schemas.microsoft.com/office/word/2010/wordml" w:rsidP="7EE96F90" w14:paraId="057CEAA3" wp14:textId="77777777" wp14:noSpellErr="1">
      <w:pPr>
        <w:pStyle w:val="Heading2"/>
        <w:rPr>
          <w:color w:val="auto"/>
        </w:rPr>
      </w:pPr>
      <w:r w:rsidRPr="7EE96F90" w:rsidR="7EE96F90">
        <w:rPr>
          <w:color w:val="auto"/>
        </w:rPr>
        <w:t>threading</w:t>
      </w:r>
    </w:p>
    <w:p xmlns:wp14="http://schemas.microsoft.com/office/word/2010/wordml" w14:paraId="7399B20A" wp14:textId="77777777">
      <w:r>
        <w:t>Supports threads and concurrency.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proofState w:spelling="clean" w:grammar="dirty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4790664"/>
    <w:rsid w:val="6291B27E"/>
    <w:rsid w:val="7EE9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DE48535B-1C34-4F97-9107-E2D1F173BF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Praveen P</lastModifiedBy>
  <revision>2</revision>
  <dcterms:created xsi:type="dcterms:W3CDTF">2013-12-23T23:15:00.0000000Z</dcterms:created>
  <dcterms:modified xsi:type="dcterms:W3CDTF">2025-05-17T08:05:49.4323575Z</dcterms:modified>
  <category/>
</coreProperties>
</file>